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4DD6" w14:textId="77777777" w:rsidR="00943D61" w:rsidRDefault="00000000">
      <w:pPr>
        <w:pStyle w:val="Rubrik"/>
      </w:pPr>
      <w:r>
        <w:t>Hembrev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43D61" w14:paraId="43179847" w14:textId="77777777">
        <w:tc>
          <w:tcPr>
            <w:tcW w:w="2160" w:type="dxa"/>
          </w:tcPr>
          <w:p w14:paraId="01690CE6" w14:textId="77777777" w:rsidR="00943D61" w:rsidRDefault="00000000">
            <w:r>
              <w:t>Ämne</w:t>
            </w:r>
          </w:p>
        </w:tc>
        <w:tc>
          <w:tcPr>
            <w:tcW w:w="2160" w:type="dxa"/>
          </w:tcPr>
          <w:p w14:paraId="3620744D" w14:textId="77777777" w:rsidR="00943D61" w:rsidRDefault="00000000">
            <w:r>
              <w:t>ARBETSOMRÅDE</w:t>
            </w:r>
          </w:p>
        </w:tc>
        <w:tc>
          <w:tcPr>
            <w:tcW w:w="2160" w:type="dxa"/>
          </w:tcPr>
          <w:p w14:paraId="161A6FEA" w14:textId="77777777" w:rsidR="00943D61" w:rsidRPr="00C83EB9" w:rsidRDefault="00000000">
            <w:pPr>
              <w:rPr>
                <w:lang w:val="sv-SE"/>
              </w:rPr>
            </w:pPr>
            <w:r w:rsidRPr="00C83EB9">
              <w:rPr>
                <w:lang w:val="sv-SE"/>
              </w:rPr>
              <w:t>DETTA HAR JAG LÄRT MIG:</w:t>
            </w:r>
          </w:p>
        </w:tc>
        <w:tc>
          <w:tcPr>
            <w:tcW w:w="2160" w:type="dxa"/>
          </w:tcPr>
          <w:p w14:paraId="0F441CF5" w14:textId="77777777" w:rsidR="00943D61" w:rsidRDefault="00000000">
            <w:r>
              <w:t>notes</w:t>
            </w:r>
          </w:p>
        </w:tc>
      </w:tr>
      <w:tr w:rsidR="00943D61" w14:paraId="072E2865" w14:textId="77777777">
        <w:tc>
          <w:tcPr>
            <w:tcW w:w="2160" w:type="dxa"/>
          </w:tcPr>
          <w:p w14:paraId="7B39BB40" w14:textId="77777777" w:rsidR="00943D61" w:rsidRDefault="00000000">
            <w:r>
              <w:t>Matte</w:t>
            </w:r>
          </w:p>
        </w:tc>
        <w:tc>
          <w:tcPr>
            <w:tcW w:w="2160" w:type="dxa"/>
          </w:tcPr>
          <w:p w14:paraId="70D16FD2" w14:textId="77777777" w:rsidR="00943D61" w:rsidRDefault="00000000">
            <w:r>
              <w:t>1</w:t>
            </w:r>
          </w:p>
        </w:tc>
        <w:tc>
          <w:tcPr>
            <w:tcW w:w="2160" w:type="dxa"/>
          </w:tcPr>
          <w:p w14:paraId="2DBBC8F2" w14:textId="77777777" w:rsidR="00943D61" w:rsidRDefault="00000000">
            <w:r>
              <w:t>2</w:t>
            </w:r>
          </w:p>
        </w:tc>
        <w:tc>
          <w:tcPr>
            <w:tcW w:w="2160" w:type="dxa"/>
          </w:tcPr>
          <w:p w14:paraId="1818B6EC" w14:textId="77777777" w:rsidR="00943D61" w:rsidRDefault="00000000">
            <w:r>
              <w:t>3</w:t>
            </w:r>
          </w:p>
        </w:tc>
      </w:tr>
      <w:tr w:rsidR="00943D61" w14:paraId="7E238982" w14:textId="77777777">
        <w:tc>
          <w:tcPr>
            <w:tcW w:w="2160" w:type="dxa"/>
          </w:tcPr>
          <w:p w14:paraId="10D06810" w14:textId="77777777" w:rsidR="00943D61" w:rsidRDefault="00000000">
            <w:r>
              <w:t>Svenska</w:t>
            </w:r>
          </w:p>
        </w:tc>
        <w:tc>
          <w:tcPr>
            <w:tcW w:w="2160" w:type="dxa"/>
          </w:tcPr>
          <w:p w14:paraId="2634D839" w14:textId="77777777" w:rsidR="00943D61" w:rsidRDefault="00000000">
            <w:r>
              <w:t>4</w:t>
            </w:r>
          </w:p>
        </w:tc>
        <w:tc>
          <w:tcPr>
            <w:tcW w:w="2160" w:type="dxa"/>
          </w:tcPr>
          <w:p w14:paraId="5457D534" w14:textId="77777777" w:rsidR="00943D61" w:rsidRDefault="00000000">
            <w:r>
              <w:t>5</w:t>
            </w:r>
          </w:p>
        </w:tc>
        <w:tc>
          <w:tcPr>
            <w:tcW w:w="2160" w:type="dxa"/>
          </w:tcPr>
          <w:p w14:paraId="489B0534" w14:textId="77777777" w:rsidR="00943D61" w:rsidRDefault="00000000">
            <w:r>
              <w:t>6</w:t>
            </w:r>
          </w:p>
        </w:tc>
      </w:tr>
      <w:tr w:rsidR="00943D61" w14:paraId="5ECCE6D4" w14:textId="77777777">
        <w:tc>
          <w:tcPr>
            <w:tcW w:w="2160" w:type="dxa"/>
          </w:tcPr>
          <w:p w14:paraId="345F3677" w14:textId="77777777" w:rsidR="00943D61" w:rsidRDefault="00000000">
            <w:r>
              <w:t>Engelska</w:t>
            </w:r>
          </w:p>
        </w:tc>
        <w:tc>
          <w:tcPr>
            <w:tcW w:w="2160" w:type="dxa"/>
          </w:tcPr>
          <w:p w14:paraId="43B93EFC" w14:textId="77777777" w:rsidR="00943D61" w:rsidRDefault="00000000">
            <w:r>
              <w:t>7</w:t>
            </w:r>
          </w:p>
        </w:tc>
        <w:tc>
          <w:tcPr>
            <w:tcW w:w="2160" w:type="dxa"/>
          </w:tcPr>
          <w:p w14:paraId="34B21586" w14:textId="77777777" w:rsidR="00943D61" w:rsidRDefault="00000000">
            <w:r>
              <w:t>7</w:t>
            </w:r>
          </w:p>
        </w:tc>
        <w:tc>
          <w:tcPr>
            <w:tcW w:w="2160" w:type="dxa"/>
          </w:tcPr>
          <w:p w14:paraId="2EF09690" w14:textId="77777777" w:rsidR="00943D61" w:rsidRDefault="00000000">
            <w:r>
              <w:t>7</w:t>
            </w:r>
          </w:p>
        </w:tc>
      </w:tr>
      <w:tr w:rsidR="00943D61" w14:paraId="50345E67" w14:textId="77777777">
        <w:tc>
          <w:tcPr>
            <w:tcW w:w="2160" w:type="dxa"/>
          </w:tcPr>
          <w:p w14:paraId="75C04F05" w14:textId="77777777" w:rsidR="00943D61" w:rsidRDefault="00000000">
            <w:r>
              <w:t>NO</w:t>
            </w:r>
          </w:p>
        </w:tc>
        <w:tc>
          <w:tcPr>
            <w:tcW w:w="2160" w:type="dxa"/>
          </w:tcPr>
          <w:p w14:paraId="6DA46441" w14:textId="77777777" w:rsidR="00943D61" w:rsidRDefault="00000000">
            <w:r>
              <w:t>10</w:t>
            </w:r>
          </w:p>
        </w:tc>
        <w:tc>
          <w:tcPr>
            <w:tcW w:w="2160" w:type="dxa"/>
          </w:tcPr>
          <w:p w14:paraId="56A7121D" w14:textId="77777777" w:rsidR="00943D61" w:rsidRDefault="00000000">
            <w:r>
              <w:t>11</w:t>
            </w:r>
          </w:p>
        </w:tc>
        <w:tc>
          <w:tcPr>
            <w:tcW w:w="2160" w:type="dxa"/>
          </w:tcPr>
          <w:p w14:paraId="626ED027" w14:textId="77777777" w:rsidR="00943D61" w:rsidRDefault="00000000">
            <w:r>
              <w:t>12</w:t>
            </w:r>
          </w:p>
        </w:tc>
      </w:tr>
      <w:tr w:rsidR="00943D61" w14:paraId="0CFA7645" w14:textId="77777777">
        <w:tc>
          <w:tcPr>
            <w:tcW w:w="2160" w:type="dxa"/>
          </w:tcPr>
          <w:p w14:paraId="04168763" w14:textId="77777777" w:rsidR="00943D61" w:rsidRDefault="00000000">
            <w:r>
              <w:t>NO</w:t>
            </w:r>
          </w:p>
        </w:tc>
        <w:tc>
          <w:tcPr>
            <w:tcW w:w="2160" w:type="dxa"/>
          </w:tcPr>
          <w:p w14:paraId="6F549F01" w14:textId="77777777" w:rsidR="00943D61" w:rsidRDefault="00000000">
            <w:r>
              <w:t>13</w:t>
            </w:r>
          </w:p>
        </w:tc>
        <w:tc>
          <w:tcPr>
            <w:tcW w:w="2160" w:type="dxa"/>
          </w:tcPr>
          <w:p w14:paraId="1C64D27D" w14:textId="77777777" w:rsidR="00943D61" w:rsidRDefault="00000000">
            <w:r>
              <w:t>14</w:t>
            </w:r>
          </w:p>
        </w:tc>
        <w:tc>
          <w:tcPr>
            <w:tcW w:w="2160" w:type="dxa"/>
          </w:tcPr>
          <w:p w14:paraId="62EBD941" w14:textId="77777777" w:rsidR="00943D61" w:rsidRDefault="00000000">
            <w:r>
              <w:t>15</w:t>
            </w:r>
          </w:p>
        </w:tc>
      </w:tr>
      <w:tr w:rsidR="00943D61" w14:paraId="0003C925" w14:textId="77777777">
        <w:tc>
          <w:tcPr>
            <w:tcW w:w="2160" w:type="dxa"/>
          </w:tcPr>
          <w:p w14:paraId="7F97FEDE" w14:textId="77777777" w:rsidR="00943D61" w:rsidRDefault="00000000">
            <w:r>
              <w:t>Idrott</w:t>
            </w:r>
          </w:p>
        </w:tc>
        <w:tc>
          <w:tcPr>
            <w:tcW w:w="2160" w:type="dxa"/>
          </w:tcPr>
          <w:p w14:paraId="051987A2" w14:textId="77777777" w:rsidR="00943D61" w:rsidRDefault="00000000">
            <w:r>
              <w:t>16</w:t>
            </w:r>
          </w:p>
        </w:tc>
        <w:tc>
          <w:tcPr>
            <w:tcW w:w="2160" w:type="dxa"/>
          </w:tcPr>
          <w:p w14:paraId="3F75046E" w14:textId="77777777" w:rsidR="00943D61" w:rsidRDefault="00000000">
            <w:r>
              <w:t>17</w:t>
            </w:r>
          </w:p>
        </w:tc>
        <w:tc>
          <w:tcPr>
            <w:tcW w:w="2160" w:type="dxa"/>
          </w:tcPr>
          <w:p w14:paraId="0737BABE" w14:textId="77777777" w:rsidR="00943D61" w:rsidRDefault="00000000">
            <w:r>
              <w:t>18</w:t>
            </w:r>
          </w:p>
        </w:tc>
      </w:tr>
      <w:tr w:rsidR="00943D61" w14:paraId="3E332EFB" w14:textId="77777777">
        <w:tc>
          <w:tcPr>
            <w:tcW w:w="2160" w:type="dxa"/>
          </w:tcPr>
          <w:p w14:paraId="2C4833CF" w14:textId="77777777" w:rsidR="00943D61" w:rsidRDefault="00000000">
            <w:r>
              <w:t>Musik</w:t>
            </w:r>
          </w:p>
        </w:tc>
        <w:tc>
          <w:tcPr>
            <w:tcW w:w="2160" w:type="dxa"/>
          </w:tcPr>
          <w:p w14:paraId="68F85BD9" w14:textId="77777777" w:rsidR="00943D61" w:rsidRDefault="00000000">
            <w:r>
              <w:t>19</w:t>
            </w:r>
          </w:p>
        </w:tc>
        <w:tc>
          <w:tcPr>
            <w:tcW w:w="2160" w:type="dxa"/>
          </w:tcPr>
          <w:p w14:paraId="1AE87EB8" w14:textId="77777777" w:rsidR="00943D61" w:rsidRDefault="00000000">
            <w:r>
              <w:t>20</w:t>
            </w:r>
          </w:p>
        </w:tc>
        <w:tc>
          <w:tcPr>
            <w:tcW w:w="2160" w:type="dxa"/>
          </w:tcPr>
          <w:p w14:paraId="645223C5" w14:textId="77777777" w:rsidR="00943D61" w:rsidRDefault="00000000">
            <w:r>
              <w:t>21</w:t>
            </w:r>
          </w:p>
        </w:tc>
      </w:tr>
      <w:tr w:rsidR="00943D61" w14:paraId="5CD1CC99" w14:textId="77777777">
        <w:tc>
          <w:tcPr>
            <w:tcW w:w="2160" w:type="dxa"/>
          </w:tcPr>
          <w:p w14:paraId="4C9E3B09" w14:textId="77777777" w:rsidR="00943D61" w:rsidRDefault="00000000">
            <w:r>
              <w:t>Bild</w:t>
            </w:r>
          </w:p>
        </w:tc>
        <w:tc>
          <w:tcPr>
            <w:tcW w:w="2160" w:type="dxa"/>
          </w:tcPr>
          <w:p w14:paraId="6D4B98AA" w14:textId="77777777" w:rsidR="00943D61" w:rsidRDefault="00000000">
            <w:r>
              <w:t>22</w:t>
            </w:r>
          </w:p>
        </w:tc>
        <w:tc>
          <w:tcPr>
            <w:tcW w:w="2160" w:type="dxa"/>
          </w:tcPr>
          <w:p w14:paraId="082CAE24" w14:textId="77777777" w:rsidR="00943D61" w:rsidRDefault="00000000">
            <w:r>
              <w:t>23</w:t>
            </w:r>
          </w:p>
        </w:tc>
        <w:tc>
          <w:tcPr>
            <w:tcW w:w="2160" w:type="dxa"/>
          </w:tcPr>
          <w:p w14:paraId="352162A3" w14:textId="77777777" w:rsidR="00943D61" w:rsidRDefault="00000000">
            <w:r>
              <w:t>24</w:t>
            </w:r>
          </w:p>
        </w:tc>
      </w:tr>
      <w:tr w:rsidR="00943D61" w14:paraId="3D663D82" w14:textId="77777777">
        <w:tc>
          <w:tcPr>
            <w:tcW w:w="2160" w:type="dxa"/>
          </w:tcPr>
          <w:p w14:paraId="77A2EB10" w14:textId="77777777" w:rsidR="00943D61" w:rsidRDefault="00000000">
            <w:r>
              <w:t>Hemkundskap</w:t>
            </w:r>
          </w:p>
        </w:tc>
        <w:tc>
          <w:tcPr>
            <w:tcW w:w="2160" w:type="dxa"/>
          </w:tcPr>
          <w:p w14:paraId="4020AAB7" w14:textId="77777777" w:rsidR="00943D61" w:rsidRDefault="00000000">
            <w:r>
              <w:t>25</w:t>
            </w:r>
          </w:p>
        </w:tc>
        <w:tc>
          <w:tcPr>
            <w:tcW w:w="2160" w:type="dxa"/>
          </w:tcPr>
          <w:p w14:paraId="40420985" w14:textId="77777777" w:rsidR="00943D61" w:rsidRDefault="00000000">
            <w:r>
              <w:t>26</w:t>
            </w:r>
          </w:p>
        </w:tc>
        <w:tc>
          <w:tcPr>
            <w:tcW w:w="2160" w:type="dxa"/>
          </w:tcPr>
          <w:p w14:paraId="40740164" w14:textId="77777777" w:rsidR="00943D61" w:rsidRDefault="00000000">
            <w:r>
              <w:t>27</w:t>
            </w:r>
          </w:p>
        </w:tc>
      </w:tr>
      <w:tr w:rsidR="00943D61" w14:paraId="7BECB8A4" w14:textId="77777777">
        <w:tc>
          <w:tcPr>
            <w:tcW w:w="2160" w:type="dxa"/>
          </w:tcPr>
          <w:p w14:paraId="16527873" w14:textId="77777777" w:rsidR="00943D61" w:rsidRDefault="00000000">
            <w:r>
              <w:t>Språk</w:t>
            </w:r>
          </w:p>
        </w:tc>
        <w:tc>
          <w:tcPr>
            <w:tcW w:w="2160" w:type="dxa"/>
          </w:tcPr>
          <w:p w14:paraId="74E38D8B" w14:textId="77777777" w:rsidR="00943D61" w:rsidRDefault="00000000">
            <w:r>
              <w:t>28</w:t>
            </w:r>
          </w:p>
        </w:tc>
        <w:tc>
          <w:tcPr>
            <w:tcW w:w="2160" w:type="dxa"/>
          </w:tcPr>
          <w:p w14:paraId="58BA0F6C" w14:textId="77777777" w:rsidR="00943D61" w:rsidRDefault="00000000">
            <w:r>
              <w:t>29</w:t>
            </w:r>
          </w:p>
        </w:tc>
        <w:tc>
          <w:tcPr>
            <w:tcW w:w="2160" w:type="dxa"/>
          </w:tcPr>
          <w:p w14:paraId="74EE7ADF" w14:textId="77777777" w:rsidR="00943D61" w:rsidRDefault="00000000">
            <w:r>
              <w:t>30</w:t>
            </w:r>
          </w:p>
        </w:tc>
      </w:tr>
      <w:tr w:rsidR="00943D61" w14:paraId="550D9292" w14:textId="77777777">
        <w:tc>
          <w:tcPr>
            <w:tcW w:w="2160" w:type="dxa"/>
          </w:tcPr>
          <w:p w14:paraId="437460B1" w14:textId="77777777" w:rsidR="00943D61" w:rsidRDefault="00000000">
            <w:r>
              <w:t>Slöjd</w:t>
            </w:r>
          </w:p>
        </w:tc>
        <w:tc>
          <w:tcPr>
            <w:tcW w:w="2160" w:type="dxa"/>
          </w:tcPr>
          <w:p w14:paraId="62AE3C8B" w14:textId="77777777" w:rsidR="00943D61" w:rsidRDefault="00000000">
            <w:r>
              <w:t>31</w:t>
            </w:r>
          </w:p>
        </w:tc>
        <w:tc>
          <w:tcPr>
            <w:tcW w:w="2160" w:type="dxa"/>
          </w:tcPr>
          <w:p w14:paraId="51557CF5" w14:textId="77777777" w:rsidR="00943D61" w:rsidRDefault="00000000">
            <w:r>
              <w:t>32</w:t>
            </w:r>
          </w:p>
        </w:tc>
        <w:tc>
          <w:tcPr>
            <w:tcW w:w="2160" w:type="dxa"/>
          </w:tcPr>
          <w:p w14:paraId="57A7A263" w14:textId="77777777" w:rsidR="00943D61" w:rsidRDefault="00000000">
            <w:r>
              <w:t>33</w:t>
            </w:r>
          </w:p>
        </w:tc>
      </w:tr>
    </w:tbl>
    <w:p w14:paraId="04BCC661" w14:textId="77777777" w:rsidR="00943D61" w:rsidRDefault="00000000">
      <w:pPr>
        <w:pStyle w:val="Rubrik"/>
      </w:pPr>
      <w:r>
        <w:t>Händelser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3D61" w14:paraId="7B16200C" w14:textId="77777777">
        <w:tc>
          <w:tcPr>
            <w:tcW w:w="4320" w:type="dxa"/>
          </w:tcPr>
          <w:p w14:paraId="59133AD3" w14:textId="77777777" w:rsidR="00943D61" w:rsidRDefault="00000000">
            <w:r>
              <w:t>Vad</w:t>
            </w:r>
          </w:p>
        </w:tc>
        <w:tc>
          <w:tcPr>
            <w:tcW w:w="4320" w:type="dxa"/>
          </w:tcPr>
          <w:p w14:paraId="51C48459" w14:textId="77777777" w:rsidR="00943D61" w:rsidRDefault="00000000">
            <w:r>
              <w:t>När</w:t>
            </w:r>
          </w:p>
        </w:tc>
      </w:tr>
      <w:tr w:rsidR="00943D61" w14:paraId="34BFF52E" w14:textId="77777777">
        <w:tc>
          <w:tcPr>
            <w:tcW w:w="4320" w:type="dxa"/>
          </w:tcPr>
          <w:p w14:paraId="1AD864C6" w14:textId="77777777" w:rsidR="00943D61" w:rsidRDefault="00000000">
            <w:r>
              <w:t>43</w:t>
            </w:r>
          </w:p>
        </w:tc>
        <w:tc>
          <w:tcPr>
            <w:tcW w:w="4320" w:type="dxa"/>
          </w:tcPr>
          <w:p w14:paraId="7A9EAF82" w14:textId="77777777" w:rsidR="00943D61" w:rsidRDefault="00000000">
            <w:r>
              <w:t>44</w:t>
            </w:r>
          </w:p>
        </w:tc>
      </w:tr>
      <w:tr w:rsidR="00943D61" w14:paraId="7AF4B332" w14:textId="77777777">
        <w:tc>
          <w:tcPr>
            <w:tcW w:w="4320" w:type="dxa"/>
          </w:tcPr>
          <w:p w14:paraId="432DAF5E" w14:textId="77777777" w:rsidR="00943D61" w:rsidRDefault="00000000">
            <w:r>
              <w:t>45</w:t>
            </w:r>
          </w:p>
        </w:tc>
        <w:tc>
          <w:tcPr>
            <w:tcW w:w="4320" w:type="dxa"/>
          </w:tcPr>
          <w:p w14:paraId="4AAD71D4" w14:textId="77777777" w:rsidR="00943D61" w:rsidRDefault="00000000">
            <w:r>
              <w:t>46</w:t>
            </w:r>
          </w:p>
        </w:tc>
      </w:tr>
      <w:tr w:rsidR="00943D61" w14:paraId="0FEF62C0" w14:textId="77777777">
        <w:tc>
          <w:tcPr>
            <w:tcW w:w="4320" w:type="dxa"/>
          </w:tcPr>
          <w:p w14:paraId="188B758F" w14:textId="77777777" w:rsidR="00943D61" w:rsidRDefault="00000000">
            <w:r>
              <w:t>47</w:t>
            </w:r>
          </w:p>
        </w:tc>
        <w:tc>
          <w:tcPr>
            <w:tcW w:w="4320" w:type="dxa"/>
          </w:tcPr>
          <w:p w14:paraId="3929B41C" w14:textId="77777777" w:rsidR="00943D61" w:rsidRDefault="00000000">
            <w:r>
              <w:t>48</w:t>
            </w:r>
          </w:p>
        </w:tc>
      </w:tr>
    </w:tbl>
    <w:p w14:paraId="6DAC2BA6" w14:textId="77777777" w:rsidR="00943D61" w:rsidRDefault="00000000">
      <w:pPr>
        <w:pStyle w:val="Rubrik"/>
      </w:pPr>
      <w:r>
        <w:t>Rester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43D61" w14:paraId="4A9EA4CE" w14:textId="77777777">
        <w:tc>
          <w:tcPr>
            <w:tcW w:w="2880" w:type="dxa"/>
          </w:tcPr>
          <w:p w14:paraId="01137F96" w14:textId="77777777" w:rsidR="00943D61" w:rsidRDefault="00000000">
            <w:r>
              <w:t>Vad</w:t>
            </w:r>
          </w:p>
        </w:tc>
        <w:tc>
          <w:tcPr>
            <w:tcW w:w="2880" w:type="dxa"/>
          </w:tcPr>
          <w:p w14:paraId="64124FC4" w14:textId="77777777" w:rsidR="00943D61" w:rsidRDefault="00000000">
            <w:r>
              <w:t>Hur</w:t>
            </w:r>
          </w:p>
        </w:tc>
        <w:tc>
          <w:tcPr>
            <w:tcW w:w="2880" w:type="dxa"/>
          </w:tcPr>
          <w:p w14:paraId="2D8B0DD6" w14:textId="77777777" w:rsidR="00943D61" w:rsidRDefault="00000000">
            <w:r>
              <w:t>När</w:t>
            </w:r>
          </w:p>
        </w:tc>
      </w:tr>
      <w:tr w:rsidR="00943D61" w14:paraId="49132573" w14:textId="77777777">
        <w:tc>
          <w:tcPr>
            <w:tcW w:w="2880" w:type="dxa"/>
          </w:tcPr>
          <w:p w14:paraId="4325596A" w14:textId="77777777" w:rsidR="00943D61" w:rsidRDefault="00000000">
            <w:r>
              <w:t>34</w:t>
            </w:r>
          </w:p>
        </w:tc>
        <w:tc>
          <w:tcPr>
            <w:tcW w:w="2880" w:type="dxa"/>
          </w:tcPr>
          <w:p w14:paraId="0AE4048A" w14:textId="77777777" w:rsidR="00943D61" w:rsidRDefault="00000000">
            <w:r>
              <w:t>35</w:t>
            </w:r>
          </w:p>
        </w:tc>
        <w:tc>
          <w:tcPr>
            <w:tcW w:w="2880" w:type="dxa"/>
          </w:tcPr>
          <w:p w14:paraId="688ECB1E" w14:textId="2F963F35" w:rsidR="00943D61" w:rsidRDefault="00C83EB9">
            <w:proofErr w:type="spellStart"/>
            <w:r>
              <w:t>blåbär</w:t>
            </w:r>
            <w:proofErr w:type="spellEnd"/>
          </w:p>
        </w:tc>
      </w:tr>
      <w:tr w:rsidR="00943D61" w14:paraId="4291AF86" w14:textId="77777777">
        <w:tc>
          <w:tcPr>
            <w:tcW w:w="2880" w:type="dxa"/>
          </w:tcPr>
          <w:p w14:paraId="7E9087A9" w14:textId="77777777" w:rsidR="00943D61" w:rsidRDefault="00000000">
            <w:r>
              <w:t>37</w:t>
            </w:r>
          </w:p>
        </w:tc>
        <w:tc>
          <w:tcPr>
            <w:tcW w:w="2880" w:type="dxa"/>
          </w:tcPr>
          <w:p w14:paraId="09B16B43" w14:textId="77777777" w:rsidR="00943D61" w:rsidRDefault="00000000">
            <w:r>
              <w:t>38</w:t>
            </w:r>
          </w:p>
        </w:tc>
        <w:tc>
          <w:tcPr>
            <w:tcW w:w="2880" w:type="dxa"/>
          </w:tcPr>
          <w:p w14:paraId="766CAF65" w14:textId="77777777" w:rsidR="00943D61" w:rsidRDefault="00000000">
            <w:r>
              <w:t>39</w:t>
            </w:r>
          </w:p>
        </w:tc>
      </w:tr>
      <w:tr w:rsidR="00943D61" w14:paraId="13CA0FB3" w14:textId="77777777">
        <w:tc>
          <w:tcPr>
            <w:tcW w:w="2880" w:type="dxa"/>
          </w:tcPr>
          <w:p w14:paraId="6A078F01" w14:textId="77777777" w:rsidR="00943D61" w:rsidRDefault="00000000">
            <w:r>
              <w:t>40</w:t>
            </w:r>
          </w:p>
        </w:tc>
        <w:tc>
          <w:tcPr>
            <w:tcW w:w="2880" w:type="dxa"/>
          </w:tcPr>
          <w:p w14:paraId="3F0605B6" w14:textId="77777777" w:rsidR="00943D61" w:rsidRDefault="00000000">
            <w:r>
              <w:t>41</w:t>
            </w:r>
          </w:p>
        </w:tc>
        <w:tc>
          <w:tcPr>
            <w:tcW w:w="2880" w:type="dxa"/>
          </w:tcPr>
          <w:p w14:paraId="6515E39E" w14:textId="77777777" w:rsidR="00943D61" w:rsidRDefault="00000000">
            <w:r>
              <w:t>42</w:t>
            </w:r>
          </w:p>
        </w:tc>
      </w:tr>
    </w:tbl>
    <w:p w14:paraId="31F9DF32" w14:textId="77777777" w:rsidR="00CB52F2" w:rsidRDefault="00CB52F2"/>
    <w:sectPr w:rsidR="00CB5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586192">
    <w:abstractNumId w:val="8"/>
  </w:num>
  <w:num w:numId="2" w16cid:durableId="290140370">
    <w:abstractNumId w:val="6"/>
  </w:num>
  <w:num w:numId="3" w16cid:durableId="941574940">
    <w:abstractNumId w:val="5"/>
  </w:num>
  <w:num w:numId="4" w16cid:durableId="1058164085">
    <w:abstractNumId w:val="4"/>
  </w:num>
  <w:num w:numId="5" w16cid:durableId="977344947">
    <w:abstractNumId w:val="7"/>
  </w:num>
  <w:num w:numId="6" w16cid:durableId="1847666171">
    <w:abstractNumId w:val="3"/>
  </w:num>
  <w:num w:numId="7" w16cid:durableId="1973444238">
    <w:abstractNumId w:val="2"/>
  </w:num>
  <w:num w:numId="8" w16cid:durableId="1771047088">
    <w:abstractNumId w:val="1"/>
  </w:num>
  <w:num w:numId="9" w16cid:durableId="146939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3D61"/>
    <w:rsid w:val="00AA1D8D"/>
    <w:rsid w:val="00B47730"/>
    <w:rsid w:val="00C83EB9"/>
    <w:rsid w:val="00CB0664"/>
    <w:rsid w:val="00CB52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222B7C6-1D23-46B2-AB4F-6B972A4C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Liam Suorsa</cp:lastModifiedBy>
  <cp:revision>2</cp:revision>
  <dcterms:created xsi:type="dcterms:W3CDTF">2013-12-23T23:15:00Z</dcterms:created>
  <dcterms:modified xsi:type="dcterms:W3CDTF">2023-01-25T10:15:00Z</dcterms:modified>
  <cp:category/>
</cp:coreProperties>
</file>